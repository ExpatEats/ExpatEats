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with Zero Waste Packaging Options</w:t>
      </w:r>
    </w:p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Pioneering zero-waste store in Lisbon focused on bulk, organic goods where customers bring their own containers for all purchases.</w:t>
      </w:r>
    </w:p>
    <w:p>
      <w:r>
        <w:t>Website: https://mariagranel.com/</w:t>
      </w:r>
    </w:p>
    <w:p>
      <w:r>
        <w:t>Dietary Preferences/Tags: Zero-waste, organic, bulk</w:t>
      </w:r>
    </w:p>
    <w:p/>
    <w:p>
      <w:pPr>
        <w:pStyle w:val="Heading2"/>
      </w:pPr>
      <w:r>
        <w:t>Miosótis Bio</w:t>
      </w:r>
    </w:p>
    <w:p>
      <w:r>
        <w:t>Type: Organic Supermarket</w:t>
      </w:r>
    </w:p>
    <w:p>
      <w:r>
        <w:t>Address: Av. 5 de Outubro 143D, 1050-052 Lisboa</w:t>
      </w:r>
    </w:p>
    <w:p>
      <w:r>
        <w:t>City: Lisbon</w:t>
      </w:r>
    </w:p>
    <w:p>
      <w:r>
        <w:t>Description: Eco-conscious supermarket offering a range of plastic-free produce, dry goods in compostable or recyclable packaging, and refill stations.</w:t>
      </w:r>
    </w:p>
    <w:p>
      <w:r>
        <w:t>Website: https://www.miosotis-bio.pt/</w:t>
      </w:r>
    </w:p>
    <w:p>
      <w:r>
        <w:t>Dietary Preferences/Tags: Zero-waste, organic, compostable packaging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While not a zero-waste store, Celeiro offers some bulk items and reusable packaging products such as beeswax wraps and refillable jars.</w:t>
      </w:r>
    </w:p>
    <w:p>
      <w:r>
        <w:t>Website: https://www.celeiro.pt/</w:t>
      </w:r>
    </w:p>
    <w:p>
      <w:r>
        <w:t>Dietary Preferences/Tags: Low-waste, reusable options</w:t>
      </w:r>
    </w:p>
    <w:p/>
    <w:p>
      <w:pPr>
        <w:pStyle w:val="Heading2"/>
      </w:pPr>
      <w:r>
        <w:t>Go Natural</w:t>
      </w:r>
    </w:p>
    <w:p>
      <w:r>
        <w:t>Type: Health Food Store</w:t>
      </w:r>
    </w:p>
    <w:p>
      <w:r>
        <w:t>Address: Av. da Liberdade, and other locations in Lisbon</w:t>
      </w:r>
    </w:p>
    <w:p>
      <w:r>
        <w:t>City: Lisbon</w:t>
      </w:r>
    </w:p>
    <w:p>
      <w:r>
        <w:t>Description: Provides natural and organic foods, with some bulk options and a section dedicated to sustainable household products.</w:t>
      </w:r>
    </w:p>
    <w:p>
      <w:r>
        <w:t>Website: https://www.gonatural.pt/</w:t>
      </w:r>
    </w:p>
    <w:p>
      <w:r>
        <w:t>Dietary Preferences/Tags: Low-waste, natural, sustainable packaging</w:t>
      </w:r>
    </w:p>
    <w:p/>
    <w:p>
      <w:pPr>
        <w:pStyle w:val="Heading2"/>
      </w:pPr>
      <w:r>
        <w:t>GreenBeans</w:t>
      </w:r>
    </w:p>
    <w:p>
      <w:r>
        <w:t>Type: Vegan Grocery Store</w:t>
      </w:r>
    </w:p>
    <w:p>
      <w:r>
        <w:t>Address: Lisbon</w:t>
      </w:r>
    </w:p>
    <w:p>
      <w:r>
        <w:t>City: Lisbon</w:t>
      </w:r>
    </w:p>
    <w:p>
      <w:r>
        <w:t>Description: 100% vegan and eco-focused store with minimal packaging, promoting biodegradable and reusable options.</w:t>
      </w:r>
    </w:p>
    <w:p>
      <w:r>
        <w:t>Website: https://www.simbiotico.eco/en/ecospot/greenbeans</w:t>
      </w:r>
    </w:p>
    <w:p>
      <w:r>
        <w:t>Dietary Preferences/Tags: Zero-waste, vegan, sustainable</w:t>
      </w:r>
    </w:p>
    <w:p/>
    <w:p>
      <w:pPr>
        <w:pStyle w:val="Heading2"/>
      </w:pPr>
      <w:r>
        <w:t>Aromas do Valado</w:t>
      </w:r>
    </w:p>
    <w:p>
      <w:r>
        <w:t>Type: Organic Market Stall &amp; Online Store</w:t>
      </w:r>
    </w:p>
    <w:p>
      <w:r>
        <w:t>Address: Available at markets around Lisbon</w:t>
      </w:r>
    </w:p>
    <w:p>
      <w:r>
        <w:t>City: Lisbon</w:t>
      </w:r>
    </w:p>
    <w:p>
      <w:r>
        <w:t>Description: Specializes in herbal teas, legumes, and spices sold in bulk or compostable packaging, with a zero-waste ethic.</w:t>
      </w:r>
    </w:p>
    <w:p>
      <w:r>
        <w:t>Website: https://aromasdovalado.pt/</w:t>
      </w:r>
    </w:p>
    <w:p>
      <w:r>
        <w:t>Dietary Preferences/Tags: Zero-waste, organic, bulk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