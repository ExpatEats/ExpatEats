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Supplements Guide by Region</w:t>
      </w:r>
    </w:p>
    <w:p>
      <w:pPr>
        <w:pStyle w:val="Heading2"/>
      </w:pPr>
      <w:r>
        <w:t>Lisbon</w:t>
      </w:r>
    </w:p>
    <w:p>
      <w:r>
        <w:t>Celeiro – Portugal’s leading natural products chain with a wide selection of supplements, vitamins, and herbal remedies.</w:t>
        <w:br/>
        <w:t>Address: Av. de Roma 8, 1000-265 Lisboa</w:t>
        <w:br/>
        <w:t>https://www.celeiro.pt</w:t>
      </w:r>
    </w:p>
    <w:p>
      <w:r>
        <w:t>PrimeBody NutriShop – Offers a strong range of sports nutrition and wellness supplements in central Lisbon.</w:t>
        <w:br/>
        <w:t>Address: Av. 5 de Outubro 293B, 1600-035 Lisboa</w:t>
        <w:br/>
        <w:t>https://www.tripadvisor.com/Attraction_Review-g189158-d25642203-Reviews-PrimeBody-Lisbon_Lisbon_District</w:t>
      </w:r>
    </w:p>
    <w:p>
      <w:r>
        <w:t>El Corte Inglés – Carries domestic and international supplement brands, including sports nutrition and specialty wellness products.</w:t>
        <w:br/>
        <w:t>Address: Av. António Augusto de Aguiar 31, 1069-413 Lisboa</w:t>
        <w:br/>
        <w:t>https://www.elcorteingles.pt</w:t>
      </w:r>
    </w:p>
    <w:p>
      <w:r>
        <w:t>Healthcare Store (Lisbon Airport) – Focused on supplements and natural wellness, including travel-friendly formats.</w:t>
        <w:br/>
        <w:t>Address: Lisbon Airport, Terminal 1</w:t>
        <w:br/>
        <w:t>https://www.lisbonairport.pt/en/lis/services-shopping/shops-and-food/healthcare-store</w:t>
      </w:r>
    </w:p>
    <w:p>
      <w:pPr>
        <w:pStyle w:val="Heading2"/>
      </w:pPr>
      <w:r>
        <w:t>Oeiras</w:t>
      </w:r>
    </w:p>
    <w:p>
      <w:r>
        <w:t>Celeiro (Oeiras Parque Shopping) – Full range of natural health products and supplements, including vegan and gluten-free options.</w:t>
        <w:br/>
        <w:t>Address: Av. António Bernardo Cabral de Macedo 19, 2770-219 Oeiras</w:t>
        <w:br/>
        <w:t>https://www.celeiro.pt/lojas/celeiro-oeiras-parque</w:t>
      </w:r>
    </w:p>
    <w:p>
      <w:r>
        <w:t>Natural Crave – Smaller health store with a strong focus on supplements and clean ingredient lists.</w:t>
        <w:br/>
        <w:t>Address: Oeiras Parque Shopping, Loja 220</w:t>
        <w:br/>
        <w:t>https://www.instagram.com/naturalcrave.pt</w:t>
      </w:r>
    </w:p>
    <w:p>
      <w:pPr>
        <w:pStyle w:val="Heading2"/>
      </w:pPr>
      <w:r>
        <w:t>Cascais</w:t>
      </w:r>
    </w:p>
    <w:p>
      <w:r>
        <w:t>Celeiro (CascaiShopping) – Offers certified supplements, herbal extracts, and wellness products.</w:t>
        <w:br/>
        <w:t>Address: Estrada Nacional 9, 2645-543 Alcabideche</w:t>
        <w:br/>
        <w:t>https://www.celeiro.pt/lojas/celeiro-cascaishopping</w:t>
      </w:r>
    </w:p>
    <w:p>
      <w:r>
        <w:t>Terra Pura – Features natural supplements, superfoods, and essential oils in a well-curated environment.</w:t>
        <w:br/>
        <w:t>Address: CascaiShopping, Loja 0.132</w:t>
        <w:br/>
        <w:t>https://www.cascaishopping.pt/en/store/terra-pura-2-en</w:t>
      </w:r>
    </w:p>
    <w:p>
      <w:r>
        <w:t>Bioshop – Small store in central Cascais with organic pantry goods and some natural supplements.</w:t>
        <w:br/>
        <w:t>Address: Av. 25 de Abril 672, 2750-511 Cascais</w:t>
        <w:br/>
        <w:t>https://www.happycow.net/reviews/bioshop-cascais-92393</w:t>
      </w:r>
    </w:p>
    <w:p>
      <w:r>
        <w:t>Mundo Bio – Organic market in Cascais offering a wide range of supplements, wellness products, and clean-label groceries.</w:t>
        <w:br/>
        <w:t>Address: Rua de Alvide 289, 2750-289 Cascais</w:t>
        <w:br/>
        <w:t>https://wanderlog.com/place/details/12649927/mundo-bio-cascais</w:t>
      </w:r>
    </w:p>
    <w:p>
      <w:pPr>
        <w:pStyle w:val="Heading2"/>
      </w:pPr>
      <w:r>
        <w:t>Sintra</w:t>
      </w:r>
    </w:p>
    <w:p>
      <w:r>
        <w:t>Celeiro (Forum Sintra) – Reliable stock of supplements, especially natural and allergy-friendly options.</w:t>
        <w:br/>
        <w:t>Address: IC19, Loja 0.065, 2635-018 Rio de Mouro</w:t>
        <w:br/>
        <w:t>https://www.celeiro.pt/lojas/celeiro-forum-sintra</w:t>
      </w:r>
    </w:p>
    <w:p>
      <w:r>
        <w:t>Quinta dos 7 Nomes – Offers locally made and bulk natural products, including select supplements.</w:t>
        <w:br/>
        <w:t>Address: Rua das Lameiras, 2705-353 Colares</w:t>
        <w:br/>
        <w:t>https://www.simbiotico.eco/en/ecospot/quinta-7-nomes</w:t>
      </w:r>
    </w:p>
    <w:p>
      <w:r>
        <w:t>Aldeia Coop – Regenerative cooperative market offering supplements, bulk goods, and wellness products.</w:t>
        <w:br/>
        <w:t>Address: Rua Marquês de Pombal 22, 2710-519 Sintra</w:t>
        <w:br/>
        <w:t>https://www.instagram.com/aldeia.coop</w:t>
      </w:r>
    </w:p>
    <w:p>
      <w:pPr>
        <w:pStyle w:val="Heading2"/>
      </w:pPr>
      <w:r>
        <w:t>Online Retailers</w:t>
      </w:r>
    </w:p>
    <w:p>
      <w:r>
        <w:t>iHerb – Comprehensive global retailer for supplements, with shipping to Portugal.</w:t>
        <w:br/>
        <w:t>https://www.iherb.com</w:t>
      </w:r>
    </w:p>
    <w:p>
      <w:r>
        <w:t>Prozis – Portugal-based online store for fitness, wellness, and lifestyle supplements.</w:t>
        <w:br/>
        <w:t>https://www.prozis.com/pt/pt</w:t>
      </w:r>
    </w:p>
    <w:p>
      <w:r>
        <w:t>Welldium – Practitioner-grade supplements from brands like Pure Encapsulations and Nordic Naturals.</w:t>
        <w:br/>
        <w:t>https://welldium.com</w:t>
      </w:r>
    </w:p>
    <w:p>
      <w:r>
        <w:t>Nordic Naturals – Renowned for high-purity omega-3 and DHA supplements.</w:t>
        <w:br/>
        <w:t>https://www.nordicnaturals.com</w:t>
      </w:r>
    </w:p>
    <w:p>
      <w:r>
        <w:t>Pure Encapsulations – Specializes in hypoallergenic, vegan-friendly, and clinically backed supplements.</w:t>
        <w:br/>
        <w:t>https://www.pureencapsulations.com</w:t>
      </w:r>
    </w:p>
    <w:p>
      <w:r>
        <w:t>Holland &amp; Barrett – Well-known retailer with a wide selection of global supplement brands.</w:t>
        <w:br/>
        <w:t>https://www.hollandandbarrett.com</w:t>
      </w:r>
    </w:p>
    <w:p>
      <w:r>
        <w:t>Alnatura – Organic product line including dietary supplements and nutritional aids.</w:t>
        <w:br/>
        <w:t>https://www.alnatura.de</w:t>
      </w:r>
    </w:p>
    <w:p>
      <w:r>
        <w:t>FutuNatura – Clean-label and sustainable supplement formulations.</w:t>
        <w:br/>
        <w:t>https://www.futunatura.com</w:t>
      </w:r>
    </w:p>
    <w:p>
      <w:r>
        <w:t>Greatlife.eu – European-based store with creatine, omega-3s, and essential minerals.</w:t>
        <w:br/>
        <w:t>https://greatlife.eu</w:t>
      </w:r>
    </w:p>
    <w:p>
      <w:r>
        <w:t>Nordic Kings – Grass-fed and organic animal-based supplements like liver and bone broth.</w:t>
        <w:br/>
        <w:t>https://nordickings.com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