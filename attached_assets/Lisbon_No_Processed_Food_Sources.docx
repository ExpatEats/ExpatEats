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for Minimally or Non-Processed Foods</w:t>
      </w:r>
    </w:p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Zero-waste shop offering minimally processed organic foods in bulk such as grains, seeds, legumes, and spices.</w:t>
      </w:r>
    </w:p>
    <w:p>
      <w:r>
        <w:t>Website: https://mariagranel.com/</w:t>
      </w:r>
    </w:p>
    <w:p>
      <w:r>
        <w:t>Dietary Preferences/Tags: Non-processed, organic, bulk, zero-waste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Organic supermarket that emphasizes whole and natural foods with little to no processing.</w:t>
      </w:r>
    </w:p>
    <w:p>
      <w:r>
        <w:t>Website: https://www.biomercado.pt/</w:t>
      </w:r>
    </w:p>
    <w:p>
      <w:r>
        <w:t>Dietary Preferences/Tags: Non-processed, organic, fresh produce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Offers a wide range of whole foods, supplements, and bulk goods with a focus on clean, low-processed ingredients.</w:t>
      </w:r>
    </w:p>
    <w:p>
      <w:r>
        <w:t>Website: https://www.celeiro.pt/</w:t>
      </w:r>
    </w:p>
    <w:p>
      <w:r>
        <w:t>Dietary Preferences/Tags: Minimally processed, organic, clean eating</w:t>
      </w:r>
    </w:p>
    <w:p/>
    <w:p>
      <w:pPr>
        <w:pStyle w:val="Heading2"/>
      </w:pPr>
      <w:r>
        <w:t>Mercado de Campo de Ourique</w:t>
      </w:r>
    </w:p>
    <w:p>
      <w:r>
        <w:t>Type: Traditional Market</w:t>
      </w:r>
    </w:p>
    <w:p>
      <w:r>
        <w:t>Address: Rua Coelho da Rocha, 104</w:t>
      </w:r>
    </w:p>
    <w:p>
      <w:r>
        <w:t>City: Lisbon</w:t>
      </w:r>
    </w:p>
    <w:p>
      <w:r>
        <w:t>Description: Traditional neighborhood market offering fresh produce, meats, and other naturally sourced goods with minimal processing.</w:t>
      </w:r>
    </w:p>
    <w:p>
      <w:r>
        <w:t>Website: https://www.mercadodecampodeourique.pt/</w:t>
      </w:r>
    </w:p>
    <w:p>
      <w:r>
        <w:t>Dietary Preferences/Tags: Non-processed, fresh, traditional</w:t>
      </w:r>
    </w:p>
    <w:p/>
    <w:p>
      <w:pPr>
        <w:pStyle w:val="Heading2"/>
      </w:pPr>
      <w:r>
        <w:t>Time Out Market Lisboa (Mercado da Ribeira)</w:t>
      </w:r>
    </w:p>
    <w:p>
      <w:r>
        <w:t>Type: Market</w:t>
      </w:r>
    </w:p>
    <w:p>
      <w:r>
        <w:t>Address: Avenida 24 de Julho</w:t>
      </w:r>
    </w:p>
    <w:p>
      <w:r>
        <w:t>City: Lisbon</w:t>
      </w:r>
    </w:p>
    <w:p>
      <w:r>
        <w:t>Description: Public market with vendors selling fresh fruits, vegetables, and farm products directly from source with minimal handling.</w:t>
      </w:r>
    </w:p>
    <w:p>
      <w:r>
        <w:t>Website: https://www.timeoutmarket.com/lisboa/</w:t>
      </w:r>
    </w:p>
    <w:p>
      <w:r>
        <w:t>Dietary Preferences/Tags: Non-processed, local produce</w:t>
      </w:r>
    </w:p>
    <w:p/>
    <w:p>
      <w:pPr>
        <w:pStyle w:val="Heading2"/>
      </w:pPr>
      <w:r>
        <w:t>Miosótis Bio</w:t>
      </w:r>
    </w:p>
    <w:p>
      <w:r>
        <w:t>Type: Organic Supermarket</w:t>
      </w:r>
    </w:p>
    <w:p>
      <w:r>
        <w:t>Address: Av. 5 de Outubro 143D, 1050-052 Lisboa</w:t>
      </w:r>
    </w:p>
    <w:p>
      <w:r>
        <w:t>City: Lisbon</w:t>
      </w:r>
    </w:p>
    <w:p>
      <w:r>
        <w:t>Description: Organic-focused store that emphasizes farm-to-table ingredients and avoids heavily processed items.</w:t>
      </w:r>
    </w:p>
    <w:p>
      <w:r>
        <w:t>Website: https://www.miosotis-bio.pt/</w:t>
      </w:r>
    </w:p>
    <w:p>
      <w:r>
        <w:t>Dietary Preferences/Tags: Non-processed, organic, fresh</w:t>
      </w:r>
    </w:p>
    <w:p/>
    <w:p>
      <w:pPr>
        <w:pStyle w:val="Heading2"/>
      </w:pPr>
      <w:r>
        <w:t>GreenBeans</w:t>
      </w:r>
    </w:p>
    <w:p>
      <w:r>
        <w:t>Type: Vegan Grocery Store</w:t>
      </w:r>
    </w:p>
    <w:p>
      <w:r>
        <w:t>Address: Lisbon</w:t>
      </w:r>
    </w:p>
    <w:p>
      <w:r>
        <w:t>City: Lisbon</w:t>
      </w:r>
    </w:p>
    <w:p>
      <w:r>
        <w:t>Description: Eco-focused store offering simple, clean, plant-based ingredients and a commitment to transparency in sourcing.</w:t>
      </w:r>
    </w:p>
    <w:p>
      <w:r>
        <w:t>Website: https://www.simbiotico.eco/en/ecospot/greenbeans</w:t>
      </w:r>
    </w:p>
    <w:p>
      <w:r>
        <w:t>Dietary Preferences/Tags: Non-processed, vegan, organic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