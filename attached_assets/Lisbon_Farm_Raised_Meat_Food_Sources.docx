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Lisbon, Portugal Area Food Sources with Farm-Raised Meat</w:t>
      </w:r>
    </w:p>
    <w:p>
      <w:pPr>
        <w:pStyle w:val="Heading2"/>
      </w:pPr>
      <w:r>
        <w:t>Biomercado</w:t>
      </w:r>
    </w:p>
    <w:p>
      <w:r>
        <w:t>Type: Organic Supermarket</w:t>
      </w:r>
    </w:p>
    <w:p>
      <w:r>
        <w:t>Address: Multiple locations in Lisbon</w:t>
      </w:r>
    </w:p>
    <w:p>
      <w:r>
        <w:t>City: Lisbon</w:t>
      </w:r>
    </w:p>
    <w:p>
      <w:r>
        <w:t>Description: Biomercado offers organic, ethically sourced meat from local and regional farms, including beef, pork, and poultry.</w:t>
      </w:r>
    </w:p>
    <w:p>
      <w:r>
        <w:t>Website: https://www.biomercado.pt/</w:t>
      </w:r>
    </w:p>
    <w:p>
      <w:r>
        <w:t>Dietary Preferences/Tags: Farm-raised meat, organic, local</w:t>
      </w:r>
    </w:p>
    <w:p/>
    <w:p>
      <w:pPr>
        <w:pStyle w:val="Heading2"/>
      </w:pPr>
      <w:r>
        <w:t>El Corte Inglés</w:t>
      </w:r>
    </w:p>
    <w:p>
      <w:r>
        <w:t>Type: Department Store with Supermarket</w:t>
      </w:r>
    </w:p>
    <w:p>
      <w:r>
        <w:t>Address: Av. António Augusto de Aguiar, 31</w:t>
      </w:r>
    </w:p>
    <w:p>
      <w:r>
        <w:t>City: Lisbon</w:t>
      </w:r>
    </w:p>
    <w:p>
      <w:r>
        <w:t>Description: Includes a gourmet meat section with select cuts from Portuguese farms known for humane and sustainable practices.</w:t>
      </w:r>
    </w:p>
    <w:p>
      <w:r>
        <w:t>Website: https://www.elcorteingles.pt/</w:t>
      </w:r>
    </w:p>
    <w:p>
      <w:r>
        <w:t>Dietary Preferences/Tags: Farm-raised meat, premium, regional</w:t>
      </w:r>
    </w:p>
    <w:p/>
    <w:p>
      <w:pPr>
        <w:pStyle w:val="Heading2"/>
      </w:pPr>
      <w:r>
        <w:t>Mercado de Campo de Ourique</w:t>
      </w:r>
    </w:p>
    <w:p>
      <w:r>
        <w:t>Type: Traditional Market</w:t>
      </w:r>
    </w:p>
    <w:p>
      <w:r>
        <w:t>Address: Rua Coelho da Rocha, 104</w:t>
      </w:r>
    </w:p>
    <w:p>
      <w:r>
        <w:t>City: Lisbon</w:t>
      </w:r>
    </w:p>
    <w:p>
      <w:r>
        <w:t>Description: Traditional market with butchers offering farm-sourced meats including pasture-raised and locally butchered cuts.</w:t>
      </w:r>
    </w:p>
    <w:p>
      <w:r>
        <w:t>Website: https://www.mercadodecampodeourique.pt/</w:t>
      </w:r>
    </w:p>
    <w:p>
      <w:r>
        <w:t>Dietary Preferences/Tags: Farm-raised meat, local, traditional</w:t>
      </w:r>
    </w:p>
    <w:p/>
    <w:p>
      <w:pPr>
        <w:pStyle w:val="Heading2"/>
      </w:pPr>
      <w:r>
        <w:t>Time Out Market Lisboa (Mercado da Ribeira)</w:t>
      </w:r>
    </w:p>
    <w:p>
      <w:r>
        <w:t>Type: Market</w:t>
      </w:r>
    </w:p>
    <w:p>
      <w:r>
        <w:t>Address: Avenida 24 de Julho</w:t>
      </w:r>
    </w:p>
    <w:p>
      <w:r>
        <w:t>City: Lisbon</w:t>
      </w:r>
    </w:p>
    <w:p>
      <w:r>
        <w:t>Description: Several vendors sell farm-direct meat, including sausages and specialty cuts, often from small Portuguese producers.</w:t>
      </w:r>
    </w:p>
    <w:p>
      <w:r>
        <w:t>Website: https://www.timeoutmarket.com/lisboa/</w:t>
      </w:r>
    </w:p>
    <w:p>
      <w:r>
        <w:t>Dietary Preferences/Tags: Farm-raised meat, local, artisan</w:t>
      </w:r>
    </w:p>
    <w:p/>
    <w:p>
      <w:pPr>
        <w:pStyle w:val="Heading2"/>
      </w:pPr>
      <w:r>
        <w:t>Miosótis Bio</w:t>
      </w:r>
    </w:p>
    <w:p>
      <w:r>
        <w:t>Type: Organic Supermarket</w:t>
      </w:r>
    </w:p>
    <w:p>
      <w:r>
        <w:t>Address: Av. 5 de Outubro 143D, 1050-052 Lisboa</w:t>
      </w:r>
    </w:p>
    <w:p>
      <w:r>
        <w:t>City: Lisbon</w:t>
      </w:r>
    </w:p>
    <w:p>
      <w:r>
        <w:t>Description: Organic market known for high-quality produce and meats, including traceable farm-raised cuts of beef and poultry.</w:t>
      </w:r>
    </w:p>
    <w:p>
      <w:r>
        <w:t>Website: https://www.miosotis-bio.pt/</w:t>
      </w:r>
    </w:p>
    <w:p>
      <w:r>
        <w:t>Dietary Preferences/Tags: Farm-raised meat, organic, traceable</w:t>
      </w:r>
    </w:p>
    <w:p/>
    <w:p>
      <w:pPr>
        <w:pStyle w:val="Heading2"/>
      </w:pPr>
      <w:r>
        <w:t>Herdade do Freixo do Meio (sold via online and Lisbon markets)</w:t>
      </w:r>
    </w:p>
    <w:p>
      <w:r>
        <w:t>Type: Organic Farm &amp; Online Store</w:t>
      </w:r>
    </w:p>
    <w:p>
      <w:r>
        <w:t>Address: Online and available at local Lisbon farmer markets</w:t>
      </w:r>
    </w:p>
    <w:p>
      <w:r>
        <w:t>City: Lisbon</w:t>
      </w:r>
    </w:p>
    <w:p>
      <w:r>
        <w:t>Description: A renowned organic farm offering direct-to-consumer meat deliveries, specializing in regenerative farming and Iberian breeds.</w:t>
      </w:r>
    </w:p>
    <w:p>
      <w:r>
        <w:t>Website: https://herdadedofreixodomeio.com/</w:t>
      </w:r>
    </w:p>
    <w:p>
      <w:r>
        <w:t>Dietary Preferences/Tags: Farm-raised meat, organic, regenerative, delivery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