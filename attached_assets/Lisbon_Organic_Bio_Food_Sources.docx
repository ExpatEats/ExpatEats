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Bio/Organic Pantry Options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Carries a growing range of bio and organic certified goods under its in-house brands, including produce, grains, and dairy alternatives.</w:t>
      </w:r>
    </w:p>
    <w:p>
      <w:r>
        <w:t>Website: https://www.continente.pt/</w:t>
      </w:r>
    </w:p>
    <w:p>
      <w:r>
        <w:t>Dietary Preferences/Tags: Organic, bio, plant-based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Offers a selection of organic produce and pantry staples through their in-house bio brand line.</w:t>
      </w:r>
    </w:p>
    <w:p>
      <w:r>
        <w:t>Website: https://www.pingodoce.pt/</w:t>
      </w:r>
    </w:p>
    <w:p>
      <w:r>
        <w:t>Dietary Preferences/Tags: Organic, bio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Lidl’s ‘Bio Organic’ range includes organic grains, beverages, snacks, and dairy alternatives.</w:t>
      </w:r>
    </w:p>
    <w:p>
      <w:r>
        <w:t>Website: https://www.lidl.pt/</w:t>
      </w:r>
    </w:p>
    <w:p>
      <w:r>
        <w:t>Dietary Preferences/Tags: Organic, bio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French supermarket with a large selection of organic and ecological products under the Auchan Bio label.</w:t>
      </w:r>
    </w:p>
    <w:p>
      <w:r>
        <w:t>Website: https://www.auchan.pt/</w:t>
      </w:r>
    </w:p>
    <w:p>
      <w:r>
        <w:t>Dietary Preferences/Tags: Organic, bio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Includes a gourmet supermarket with organic and eco-conscious food products, including international labels.</w:t>
      </w:r>
    </w:p>
    <w:p>
      <w:r>
        <w:t>Website: https://www.elcorteingles.pt/</w:t>
      </w:r>
    </w:p>
    <w:p>
      <w:r>
        <w:t>Dietary Preferences/Tags: Organic, bio</w:t>
      </w:r>
    </w:p>
    <w:p/>
    <w:p>
      <w:pPr>
        <w:pStyle w:val="Heading2"/>
      </w:pPr>
      <w:r>
        <w:t>Celeiro</w:t>
      </w:r>
    </w:p>
    <w:p>
      <w:r>
        <w:t>Type: Health Food Store</w:t>
      </w:r>
    </w:p>
    <w:p>
      <w:r>
        <w:t>Address: Multiple locations in Lisbon</w:t>
      </w:r>
    </w:p>
    <w:p>
      <w:r>
        <w:t>City: Lisbon</w:t>
      </w:r>
    </w:p>
    <w:p>
      <w:r>
        <w:t>Description: One of Portugal’s most recognized natural health store chains, offering an extensive range of certified organic goods and supplements.</w:t>
      </w:r>
    </w:p>
    <w:p>
      <w:r>
        <w:t>Website: https://www.celeiro.pt/</w:t>
      </w:r>
    </w:p>
    <w:p>
      <w:r>
        <w:t>Dietary Preferences/Tags: Organic, bio, vegan, gluten-free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Dedicated organic supermarket with a focus on certified bio foods, from dry goods to produce and household supplies.</w:t>
      </w:r>
    </w:p>
    <w:p>
      <w:r>
        <w:t>Website: https://www.biomercado.pt/</w:t>
      </w:r>
    </w:p>
    <w:p>
      <w:r>
        <w:t>Dietary Preferences/Tags: Organic, bio, vegan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Zero-waste and certified organic shop specializing in bulk food, spices, and sustainable products.</w:t>
      </w:r>
    </w:p>
    <w:p>
      <w:r>
        <w:t>Website: https://mariagranel.com/</w:t>
      </w:r>
    </w:p>
    <w:p>
      <w:r>
        <w:t>Dietary Preferences/Tags: Organic, bio, zero-waste</w:t>
      </w:r>
    </w:p>
    <w:p/>
    <w:p>
      <w:pPr>
        <w:pStyle w:val="Heading2"/>
      </w:pPr>
      <w:r>
        <w:t>GreenBeans</w:t>
      </w:r>
    </w:p>
    <w:p>
      <w:r>
        <w:t>Type: Vegan Grocery Store</w:t>
      </w:r>
    </w:p>
    <w:p>
      <w:r>
        <w:t>Address: Lisbon</w:t>
      </w:r>
    </w:p>
    <w:p>
      <w:r>
        <w:t>City: Lisbon</w:t>
      </w:r>
    </w:p>
    <w:p>
      <w:r>
        <w:t>Description: Eco-conscious vegan grocery shop with organic-certified foods and body products sourced ethically.</w:t>
      </w:r>
    </w:p>
    <w:p>
      <w:r>
        <w:t>Website: https://www.simbiotico.eco/en/ecospot/greenbeans</w:t>
      </w:r>
    </w:p>
    <w:p>
      <w:r>
        <w:t>Dietary Preferences/Tags: Organic, vegan, bio</w:t>
      </w:r>
    </w:p>
    <w:p/>
    <w:p>
      <w:pPr>
        <w:pStyle w:val="Heading2"/>
      </w:pPr>
      <w:r>
        <w:t>Bomercado</w:t>
      </w:r>
    </w:p>
    <w:p>
      <w:r>
        <w:t>Type: Organic Grocery Store</w:t>
      </w:r>
    </w:p>
    <w:p>
      <w:r>
        <w:t>Address: R. de São Bento 235, 1250-221 Lisbon</w:t>
      </w:r>
    </w:p>
    <w:p>
      <w:r>
        <w:t>City: Lisbon</w:t>
      </w:r>
    </w:p>
    <w:p>
      <w:r>
        <w:t>Description: Focuses on supporting local producers with organic certifications, offering fruits, vegetables, and pantry goods.</w:t>
      </w:r>
    </w:p>
    <w:p>
      <w:r>
        <w:t>Website: https://www.happycow.net/reviews/bomercado-lisbon-424897</w:t>
      </w:r>
    </w:p>
    <w:p>
      <w:r>
        <w:t>Dietary Preferences/Tags: Organic, bio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