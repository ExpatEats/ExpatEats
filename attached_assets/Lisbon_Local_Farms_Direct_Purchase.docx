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Lisbon, Portugal Area Local Farms with Direct Purchase Options</w:t>
      </w:r>
    </w:p>
    <w:p>
      <w:pPr>
        <w:pStyle w:val="Heading2"/>
      </w:pPr>
      <w:r>
        <w:t>Herdade do Freixo do Meio</w:t>
      </w:r>
    </w:p>
    <w:p>
      <w:r>
        <w:t>Type: Organic Farm &amp; Online Store</w:t>
      </w:r>
    </w:p>
    <w:p>
      <w:r>
        <w:t>Address: Sales via online store and Lisbon markets</w:t>
      </w:r>
    </w:p>
    <w:p>
      <w:r>
        <w:t>City: Lisbon (farm located in Montemor-o-Novo, Alentejo)</w:t>
      </w:r>
    </w:p>
    <w:p>
      <w:r>
        <w:t>Description: One of Portugal’s most well-known regenerative farms offering organic meats, vegetables, and pantry items delivered directly to Lisbon residents.</w:t>
      </w:r>
    </w:p>
    <w:p>
      <w:r>
        <w:t>Website: https://herdadedofreixodomeio.com/</w:t>
      </w:r>
    </w:p>
    <w:p>
      <w:r>
        <w:t>Dietary Preferences/Tags: Direct purchase, organic, regenerative, delivery</w:t>
      </w:r>
    </w:p>
    <w:p/>
    <w:p>
      <w:pPr>
        <w:pStyle w:val="Heading2"/>
      </w:pPr>
      <w:r>
        <w:t>Quinta do Arneiro</w:t>
      </w:r>
    </w:p>
    <w:p>
      <w:r>
        <w:t>Type: Organic Farm</w:t>
      </w:r>
    </w:p>
    <w:p>
      <w:r>
        <w:t>Address: Mafra, near Lisbon (deliveries to Lisbon)</w:t>
      </w:r>
    </w:p>
    <w:p>
      <w:r>
        <w:t>City: Mafra</w:t>
      </w:r>
    </w:p>
    <w:p>
      <w:r>
        <w:t>Description: Certified organic farm offering direct delivery of vegetable boxes, eggs, and seasonal items to the Lisbon area.</w:t>
      </w:r>
    </w:p>
    <w:p>
      <w:r>
        <w:t>Website: https://quintadoarneiro.com/</w:t>
      </w:r>
    </w:p>
    <w:p>
      <w:r>
        <w:t>Dietary Preferences/Tags: Direct purchase, organic, CSA, delivery</w:t>
      </w:r>
    </w:p>
    <w:p/>
    <w:p>
      <w:pPr>
        <w:pStyle w:val="Heading2"/>
      </w:pPr>
      <w:r>
        <w:t>Quinta das Abelhas</w:t>
      </w:r>
    </w:p>
    <w:p>
      <w:r>
        <w:t>Type: Small Sustainable Farm</w:t>
      </w:r>
    </w:p>
    <w:p>
      <w:r>
        <w:t>Address: Sintra region (pickup and markets)</w:t>
      </w:r>
    </w:p>
    <w:p>
      <w:r>
        <w:t>City: Sintra</w:t>
      </w:r>
    </w:p>
    <w:p>
      <w:r>
        <w:t>Description: Produces seasonal vegetables, herbs, and preserves. Available at Lisbon markets or by farm pickup with pre-order.</w:t>
      </w:r>
    </w:p>
    <w:p>
      <w:r>
        <w:t>Website: https://www.instagram.com/quintadasabelhas/</w:t>
      </w:r>
    </w:p>
    <w:p>
      <w:r>
        <w:t>Dietary Preferences/Tags: Local, sustainable, direct sales</w:t>
      </w:r>
    </w:p>
    <w:p/>
    <w:p>
      <w:pPr>
        <w:pStyle w:val="Heading2"/>
      </w:pPr>
      <w:r>
        <w:t>Cabaz Bio – BioCabaz.pt</w:t>
      </w:r>
    </w:p>
    <w:p>
      <w:r>
        <w:t>Type: Organic Farmers Network</w:t>
      </w:r>
    </w:p>
    <w:p>
      <w:r>
        <w:t>Address: Deliveries from farms around Lisbon</w:t>
      </w:r>
    </w:p>
    <w:p>
      <w:r>
        <w:t>City: Lisbon</w:t>
      </w:r>
    </w:p>
    <w:p>
      <w:r>
        <w:t>Description: A cooperative of organic farms delivering fresh seasonal produce directly to homes in Lisbon via box subscriptions.</w:t>
      </w:r>
    </w:p>
    <w:p>
      <w:r>
        <w:t>Website: https://www.biocabaz.pt/</w:t>
      </w:r>
    </w:p>
    <w:p>
      <w:r>
        <w:t>Dietary Preferences/Tags: Organic, direct purchase, CSA, delivery</w:t>
      </w:r>
    </w:p>
    <w:p/>
    <w:p>
      <w:pPr>
        <w:pStyle w:val="Heading2"/>
      </w:pPr>
      <w:r>
        <w:t>Quinta do Montalto</w:t>
      </w:r>
    </w:p>
    <w:p>
      <w:r>
        <w:t>Type: Family Organic Farm</w:t>
      </w:r>
    </w:p>
    <w:p>
      <w:r>
        <w:t>Address: Ourém (delivers to Lisbon region)</w:t>
      </w:r>
    </w:p>
    <w:p>
      <w:r>
        <w:t>City: Ourém</w:t>
      </w:r>
    </w:p>
    <w:p>
      <w:r>
        <w:t>Description: Family-run organic farm offering wine, olive oil, and seasonal produce for direct online order and Lisbon-area delivery.</w:t>
      </w:r>
    </w:p>
    <w:p>
      <w:r>
        <w:t>Website: https://www.quintadomontalto.pt/</w:t>
      </w:r>
    </w:p>
    <w:p>
      <w:r>
        <w:t>Dietary Preferences/Tags: Organic, farm-direct, delivery</w:t>
      </w:r>
    </w:p>
    <w:p/>
    <w:p>
      <w:pPr>
        <w:pStyle w:val="Heading2"/>
      </w:pPr>
      <w:r>
        <w:t>Raízes - Agricultura Sustentável</w:t>
      </w:r>
    </w:p>
    <w:p>
      <w:r>
        <w:t>Type: Community-Supported Agriculture (CSA)</w:t>
      </w:r>
    </w:p>
    <w:p>
      <w:r>
        <w:t>Address: Lisbon and Greater Lisbon pickup points</w:t>
      </w:r>
    </w:p>
    <w:p>
      <w:r>
        <w:t>City: Lisbon</w:t>
      </w:r>
    </w:p>
    <w:p>
      <w:r>
        <w:t>Description: Provides local vegetable baskets sourced from sustainable farms, available via weekly subscription with Lisbon drop-off points.</w:t>
      </w:r>
    </w:p>
    <w:p>
      <w:r>
        <w:t>Website: https://raizes.pt/</w:t>
      </w:r>
    </w:p>
    <w:p>
      <w:r>
        <w:t>Dietary Preferences/Tags: Sustainable, CSA, local, no intermediaries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