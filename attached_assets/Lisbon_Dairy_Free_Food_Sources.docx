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Lisbon, Portugal Area Food Sources with Dairy-Free Pantry Options</w:t>
      </w:r>
    </w:p>
    <w:p>
      <w:pPr>
        <w:pStyle w:val="Heading2"/>
      </w:pPr>
      <w:r>
        <w:t>Continente</w:t>
      </w:r>
    </w:p>
    <w:p>
      <w:r>
        <w:t>Type: Supermarket</w:t>
      </w:r>
    </w:p>
    <w:p>
      <w:r>
        <w:t>Address: Multiple locations in Lisbon</w:t>
      </w:r>
    </w:p>
    <w:p>
      <w:r>
        <w:t>City: Lisbon</w:t>
      </w:r>
    </w:p>
    <w:p>
      <w:r>
        <w:t>Description: Continente offers a wide range of dairy-free products, including plant-based yogurts under its 'Powered by Plants' brand, featuring almond and coconut-based options.</w:t>
      </w:r>
    </w:p>
    <w:p>
      <w:r>
        <w:t>Website: https://www.continente.pt/</w:t>
      </w:r>
    </w:p>
    <w:p>
      <w:r>
        <w:t>Dietary Preferences/Tags: Dairy-free, vegan, plant-based</w:t>
      </w:r>
    </w:p>
    <w:p/>
    <w:p>
      <w:pPr>
        <w:pStyle w:val="Heading2"/>
      </w:pPr>
      <w:r>
        <w:t>Pingo Doce</w:t>
      </w:r>
    </w:p>
    <w:p>
      <w:r>
        <w:t>Type: Supermarket</w:t>
      </w:r>
    </w:p>
    <w:p>
      <w:r>
        <w:t>Address: Multiple locations in Lisbon</w:t>
      </w:r>
    </w:p>
    <w:p>
      <w:r>
        <w:t>City: Lisbon</w:t>
      </w:r>
    </w:p>
    <w:p>
      <w:r>
        <w:t>Description: Pingo Doce provides various plant-based products, including non-dairy milks, yogurts, and ice creams.</w:t>
      </w:r>
    </w:p>
    <w:p>
      <w:r>
        <w:t>Website: https://www.pingodoce.pt/</w:t>
      </w:r>
    </w:p>
    <w:p>
      <w:r>
        <w:t>Dietary Preferences/Tags: Dairy-free, vegan, plant-based</w:t>
      </w:r>
    </w:p>
    <w:p/>
    <w:p>
      <w:pPr>
        <w:pStyle w:val="Heading2"/>
      </w:pPr>
      <w:r>
        <w:t>Lidl</w:t>
      </w:r>
    </w:p>
    <w:p>
      <w:r>
        <w:t>Type: Supermarket</w:t>
      </w:r>
    </w:p>
    <w:p>
      <w:r>
        <w:t>Address: Multiple locations in Lisbon</w:t>
      </w:r>
    </w:p>
    <w:p>
      <w:r>
        <w:t>City: Lisbon</w:t>
      </w:r>
    </w:p>
    <w:p>
      <w:r>
        <w:t>Description: Lidl offers a variety of dairy-free products, such as soy cream, non-dairy milks, and vegan ice creams.</w:t>
      </w:r>
    </w:p>
    <w:p>
      <w:r>
        <w:t>Website: https://www.lidl.pt/</w:t>
      </w:r>
    </w:p>
    <w:p>
      <w:r>
        <w:t>Dietary Preferences/Tags: Dairy-free, vegan, plant-based</w:t>
      </w:r>
    </w:p>
    <w:p/>
    <w:p>
      <w:pPr>
        <w:pStyle w:val="Heading2"/>
      </w:pPr>
      <w:r>
        <w:t>Auchan</w:t>
      </w:r>
    </w:p>
    <w:p>
      <w:r>
        <w:t>Type: Supermarket</w:t>
      </w:r>
    </w:p>
    <w:p>
      <w:r>
        <w:t>Address: Multiple locations in Lisbon</w:t>
      </w:r>
    </w:p>
    <w:p>
      <w:r>
        <w:t>City: Lisbon</w:t>
      </w:r>
    </w:p>
    <w:p>
      <w:r>
        <w:t>Description: Auchan stores provide a selection of dairy-free products, including vegan cheeses and plant-based alternatives.</w:t>
      </w:r>
    </w:p>
    <w:p>
      <w:r>
        <w:t>Website: https://www.auchan.pt/</w:t>
      </w:r>
    </w:p>
    <w:p>
      <w:r>
        <w:t>Dietary Preferences/Tags: Dairy-free, vegan, plant-based</w:t>
      </w:r>
    </w:p>
    <w:p/>
    <w:p>
      <w:pPr>
        <w:pStyle w:val="Heading2"/>
      </w:pPr>
      <w:r>
        <w:t>El Corte Inglés</w:t>
      </w:r>
    </w:p>
    <w:p>
      <w:r>
        <w:t>Type: Department Store with Supermarket</w:t>
      </w:r>
    </w:p>
    <w:p>
      <w:r>
        <w:t>Address: Av. António Augusto de Aguiar, 31</w:t>
      </w:r>
    </w:p>
    <w:p>
      <w:r>
        <w:t>City: Lisbon</w:t>
      </w:r>
    </w:p>
    <w:p>
      <w:r>
        <w:t>Description: El Corte Inglés includes a supermarket that stocks a variety of dairy-free and vegan products, catering to various dietary needs.</w:t>
      </w:r>
    </w:p>
    <w:p>
      <w:r>
        <w:t>Website: https://www.elcorteingles.pt/</w:t>
      </w:r>
    </w:p>
    <w:p>
      <w:r>
        <w:t>Dietary Preferences/Tags: Dairy-free, vegan, plant-based</w:t>
      </w:r>
    </w:p>
    <w:p/>
    <w:p>
      <w:pPr>
        <w:pStyle w:val="Heading2"/>
      </w:pPr>
      <w:r>
        <w:t>Celeiro</w:t>
      </w:r>
    </w:p>
    <w:p>
      <w:r>
        <w:t>Type: Health Food Store</w:t>
      </w:r>
    </w:p>
    <w:p>
      <w:r>
        <w:t>Address: Multiple locations in Lisbon</w:t>
      </w:r>
    </w:p>
    <w:p>
      <w:r>
        <w:t>City: Lisbon</w:t>
      </w:r>
    </w:p>
    <w:p>
      <w:r>
        <w:t>Description: Celeiro is a well-known health food chain offering a wide range of dairy-free products, including non-dairy milks and vegan items.</w:t>
      </w:r>
    </w:p>
    <w:p>
      <w:r>
        <w:t>Website: https://www.celeiro.pt/</w:t>
      </w:r>
    </w:p>
    <w:p>
      <w:r>
        <w:t>Dietary Preferences/Tags: Dairy-free, vegan, organic</w:t>
      </w:r>
    </w:p>
    <w:p/>
    <w:p>
      <w:pPr>
        <w:pStyle w:val="Heading2"/>
      </w:pPr>
      <w:r>
        <w:t>Biomercado</w:t>
      </w:r>
    </w:p>
    <w:p>
      <w:r>
        <w:t>Type: Organic Supermarket</w:t>
      </w:r>
    </w:p>
    <w:p>
      <w:r>
        <w:t>Address: Multiple locations in Lisbon</w:t>
      </w:r>
    </w:p>
    <w:p>
      <w:r>
        <w:t>City: Lisbon</w:t>
      </w:r>
    </w:p>
    <w:p>
      <w:r>
        <w:t>Description: Biomercado provides various dairy-free choices, including plant-based products and bulk ingredients.</w:t>
      </w:r>
    </w:p>
    <w:p>
      <w:r>
        <w:t>Website: https://www.biomercado.pt/</w:t>
      </w:r>
    </w:p>
    <w:p>
      <w:r>
        <w:t>Dietary Preferences/Tags: Dairy-free, vegan, organic</w:t>
      </w:r>
    </w:p>
    <w:p/>
    <w:p>
      <w:pPr>
        <w:pStyle w:val="Heading2"/>
      </w:pPr>
      <w:r>
        <w:t>Maria Granel</w:t>
      </w:r>
    </w:p>
    <w:p>
      <w:r>
        <w:t>Type: Organic Bulk Store</w:t>
      </w:r>
    </w:p>
    <w:p>
      <w:r>
        <w:t>Address: Multiple locations in Lisbon</w:t>
      </w:r>
    </w:p>
    <w:p>
      <w:r>
        <w:t>City: Lisbon</w:t>
      </w:r>
    </w:p>
    <w:p>
      <w:r>
        <w:t>Description: Maria Granel offers a range of certified organic products, including lactose-free and vegan items, with a focus on reducing ecological footprint.</w:t>
      </w:r>
    </w:p>
    <w:p>
      <w:r>
        <w:t>Website: https://mariagranel.com/</w:t>
      </w:r>
    </w:p>
    <w:p>
      <w:r>
        <w:t>Dietary Preferences/Tags: Dairy-free, vegan, organic, zero-waste</w:t>
      </w:r>
    </w:p>
    <w:p/>
    <w:p>
      <w:pPr>
        <w:pStyle w:val="Heading2"/>
      </w:pPr>
      <w:r>
        <w:t>GreenBeans</w:t>
      </w:r>
    </w:p>
    <w:p>
      <w:r>
        <w:t>Type: Vegan Grocery Store</w:t>
      </w:r>
    </w:p>
    <w:p>
      <w:r>
        <w:t>Address: Lisbon</w:t>
      </w:r>
    </w:p>
    <w:p>
      <w:r>
        <w:t>City: Lisbon</w:t>
      </w:r>
    </w:p>
    <w:p>
      <w:r>
        <w:t>Description: GreenBeans is a 100% vegan grocery store offering a fair, ethical, biological, and healthy alternative for shoppers.</w:t>
      </w:r>
    </w:p>
    <w:p>
      <w:r>
        <w:t>Website: https://www.simbiotico.eco/en/ecospot/greenbeans</w:t>
      </w:r>
    </w:p>
    <w:p>
      <w:r>
        <w:t>Dietary Preferences/Tags: Dairy-free, vegan, organic</w:t>
      </w:r>
    </w:p>
    <w:p/>
    <w:p>
      <w:pPr>
        <w:pStyle w:val="Heading2"/>
      </w:pPr>
      <w:r>
        <w:t>Bomercado</w:t>
      </w:r>
    </w:p>
    <w:p>
      <w:r>
        <w:t>Type: Organic Grocery Store</w:t>
      </w:r>
    </w:p>
    <w:p>
      <w:r>
        <w:t>Address: R. de São Bento 235, 1250-221 Lisbon</w:t>
      </w:r>
    </w:p>
    <w:p>
      <w:r>
        <w:t>City: Lisbon</w:t>
      </w:r>
    </w:p>
    <w:p>
      <w:r>
        <w:t>Description: Bomercado is an organic grocery store offering a variety of vegan products, including fruits, beverages, and gluten-free items, focusing on supporting small producers.</w:t>
      </w:r>
    </w:p>
    <w:p>
      <w:r>
        <w:t>Website: https://www.happycow.net/reviews/bomercado-lisbon-424897</w:t>
      </w:r>
    </w:p>
    <w:p>
      <w:r>
        <w:t>Dietary Preferences/Tags: Dairy-free, vegan, organic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