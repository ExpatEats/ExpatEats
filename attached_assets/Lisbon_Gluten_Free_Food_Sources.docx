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Lisbon, Portugal Area Food Sources for Gluten-Free Pantry Items</w:t>
      </w:r>
    </w:p>
    <w:p>
      <w:pPr>
        <w:pStyle w:val="Heading2"/>
      </w:pPr>
      <w:r>
        <w:t>Pingo Doce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One of Portugal's largest supermarket chains, offering a selection of gluten-free products.</w:t>
      </w:r>
    </w:p>
    <w:p>
      <w:r>
        <w:t>Website: https://www.pingodoce.pt/</w:t>
      </w:r>
    </w:p>
    <w:p>
      <w:r>
        <w:t>Dietary Preferences/Tags: Gluten-free</w:t>
      </w:r>
    </w:p>
    <w:p/>
    <w:p>
      <w:pPr>
        <w:pStyle w:val="Heading2"/>
      </w:pPr>
      <w:r>
        <w:t>Continente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Major supermarket chain with a wide selection of gluten-free products, including items from well-known brands.</w:t>
      </w:r>
    </w:p>
    <w:p>
      <w:r>
        <w:t>Website: https://www.continente.pt/</w:t>
      </w:r>
    </w:p>
    <w:p>
      <w:r>
        <w:t>Dietary Preferences/Tags: Gluten-free</w:t>
      </w:r>
    </w:p>
    <w:p/>
    <w:p>
      <w:pPr>
        <w:pStyle w:val="Heading2"/>
      </w:pPr>
      <w:r>
        <w:t>Auchan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French hypermarket chain offering a variety of gluten-free products in their stores across Lisbon.</w:t>
      </w:r>
    </w:p>
    <w:p>
      <w:r>
        <w:t>Website: https://www.auchan.pt/</w:t>
      </w:r>
    </w:p>
    <w:p>
      <w:r>
        <w:t>Dietary Preferences/Tags: Gluten-free</w:t>
      </w:r>
    </w:p>
    <w:p/>
    <w:p>
      <w:pPr>
        <w:pStyle w:val="Heading2"/>
      </w:pPr>
      <w:r>
        <w:t>El Corte Inglés</w:t>
      </w:r>
    </w:p>
    <w:p>
      <w:r>
        <w:t>Type: Department Store with Supermarket</w:t>
      </w:r>
    </w:p>
    <w:p>
      <w:r>
        <w:t>Address: Av. António Augusto de Aguiar, 31</w:t>
      </w:r>
    </w:p>
    <w:p>
      <w:r>
        <w:t>City: Lisbon</w:t>
      </w:r>
    </w:p>
    <w:p>
      <w:r>
        <w:t>Description: Upscale department store that includes a supermarket stocking gluten-free items, catering to various dietary needs.</w:t>
      </w:r>
    </w:p>
    <w:p>
      <w:r>
        <w:t>Website: https://www.elcorteingles.pt/</w:t>
      </w:r>
    </w:p>
    <w:p>
      <w:r>
        <w:t>Dietary Preferences/Tags: Gluten-free</w:t>
      </w:r>
    </w:p>
    <w:p/>
    <w:p>
      <w:pPr>
        <w:pStyle w:val="Heading2"/>
      </w:pPr>
      <w:r>
        <w:t>Lidl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Discount supermarket chain with multiple locations in Lisbon, offering some gluten-free options.</w:t>
      </w:r>
    </w:p>
    <w:p>
      <w:r>
        <w:t>Website: https://www.lidl.pt/</w:t>
      </w:r>
    </w:p>
    <w:p>
      <w:r>
        <w:t>Dietary Preferences/Tags: Gluten-free</w:t>
      </w:r>
    </w:p>
    <w:p/>
    <w:p>
      <w:pPr>
        <w:pStyle w:val="Heading2"/>
      </w:pPr>
      <w:r>
        <w:t>Minipreço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Discount supermarket chain with multiple locations in Lisbon, offering some gluten-free options.</w:t>
      </w:r>
    </w:p>
    <w:p>
      <w:r>
        <w:t>Website: https://www.minipreco.pt/</w:t>
      </w:r>
    </w:p>
    <w:p>
      <w:r>
        <w:t>Dietary Preferences/Tags: Gluten-free</w:t>
      </w:r>
    </w:p>
    <w:p/>
    <w:p>
      <w:pPr>
        <w:pStyle w:val="Heading2"/>
      </w:pPr>
      <w:r>
        <w:t>Celeiro</w:t>
      </w:r>
    </w:p>
    <w:p>
      <w:r>
        <w:t>Type: Health Food Store</w:t>
      </w:r>
    </w:p>
    <w:p>
      <w:r>
        <w:t>Address: Multiple locations in Lisbon</w:t>
      </w:r>
    </w:p>
    <w:p>
      <w:r>
        <w:t>City: Lisbon</w:t>
      </w:r>
    </w:p>
    <w:p>
      <w:r>
        <w:t>Description: Well-known health food chain in Portugal, offering a wide range of gluten-free products, including breads, cereals, and snacks.</w:t>
      </w:r>
    </w:p>
    <w:p>
      <w:r>
        <w:t>Website: https://www.celeiro.pt/</w:t>
      </w:r>
    </w:p>
    <w:p>
      <w:r>
        <w:t>Dietary Preferences/Tags: Gluten-free, organic, vegetarian, vegan</w:t>
      </w:r>
    </w:p>
    <w:p/>
    <w:p>
      <w:pPr>
        <w:pStyle w:val="Heading2"/>
      </w:pPr>
      <w:r>
        <w:t>Biomercado</w:t>
      </w:r>
    </w:p>
    <w:p>
      <w:r>
        <w:t>Type: Organic Supermarket</w:t>
      </w:r>
    </w:p>
    <w:p>
      <w:r>
        <w:t>Address: Av. Duque de Ávila, 141</w:t>
      </w:r>
    </w:p>
    <w:p>
      <w:r>
        <w:t>City: Lisbon</w:t>
      </w:r>
    </w:p>
    <w:p>
      <w:r>
        <w:t>Description: Organic supermarket providing various gluten-free choices, including freshly baked gluten-free cakes at their hot food counter.</w:t>
      </w:r>
    </w:p>
    <w:p>
      <w:r>
        <w:t>Website: https://www.biomercado.pt/</w:t>
      </w:r>
    </w:p>
    <w:p>
      <w:r>
        <w:t>Dietary Preferences/Tags: Gluten-free, organic</w:t>
      </w:r>
    </w:p>
    <w:p/>
    <w:p>
      <w:pPr>
        <w:pStyle w:val="Heading2"/>
      </w:pPr>
      <w:r>
        <w:t>Sam Pastelaria Saudável</w:t>
      </w:r>
    </w:p>
    <w:p>
      <w:r>
        <w:t>Type: Bakery</w:t>
      </w:r>
    </w:p>
    <w:p>
      <w:r>
        <w:t>Address: Rua Luís Augusto Palmeirim, 1D</w:t>
      </w:r>
    </w:p>
    <w:p>
      <w:r>
        <w:t>City: Lisbon</w:t>
      </w:r>
    </w:p>
    <w:p>
      <w:r>
        <w:t>Description: Health-focused bakery offering certified gluten-free products, including vegan and sugar-free options.</w:t>
      </w:r>
    </w:p>
    <w:p>
      <w:r>
        <w:t>Website: https://www.sampastelariasaudavel.com/</w:t>
      </w:r>
    </w:p>
    <w:p>
      <w:r>
        <w:t>Dietary Preferences/Tags: Gluten-free, lactose-free, sugar-free, vegan</w:t>
      </w:r>
    </w:p>
    <w:p/>
    <w:p>
      <w:pPr>
        <w:pStyle w:val="Heading2"/>
      </w:pPr>
      <w:r>
        <w:t>Despensa No.6</w:t>
      </w:r>
    </w:p>
    <w:p>
      <w:r>
        <w:t>Type: Bakery &amp; Café</w:t>
      </w:r>
    </w:p>
    <w:p>
      <w:r>
        <w:t>Address: Avenida Sacadura Cabral, 6A</w:t>
      </w:r>
    </w:p>
    <w:p>
      <w:r>
        <w:t>City: Lisbon</w:t>
      </w:r>
    </w:p>
    <w:p>
      <w:r>
        <w:t>Description: Fully gluten-free and sugar-free bakery and café, offering a variety of pastries and brunch options.</w:t>
      </w:r>
    </w:p>
    <w:p>
      <w:r>
        <w:t>Website: https://despensa6.pt/en/</w:t>
      </w:r>
    </w:p>
    <w:p>
      <w:r>
        <w:t>Dietary Preferences/Tags: Gluten-free, sugar-free, vegan</w:t>
      </w:r>
    </w:p>
    <w:p/>
    <w:p>
      <w:pPr>
        <w:pStyle w:val="Heading2"/>
      </w:pPr>
      <w:r>
        <w:t>Saludê Pastelaria Fit</w:t>
      </w:r>
    </w:p>
    <w:p>
      <w:r>
        <w:t>Type: Bakery</w:t>
      </w:r>
    </w:p>
    <w:p>
      <w:r>
        <w:t>Address: Av. Santa Joana Princesa, 23C</w:t>
      </w:r>
    </w:p>
    <w:p>
      <w:r>
        <w:t>City: Lisbon</w:t>
      </w:r>
    </w:p>
    <w:p>
      <w:r>
        <w:t>Description: Bakery that is fully gluten-free, lactose-free, and refined sugar-free, providing a range of baked goods and brunch items.</w:t>
      </w:r>
    </w:p>
    <w:p>
      <w:r>
        <w:t>Website: https://saludepastelariafit.com/</w:t>
      </w:r>
    </w:p>
    <w:p>
      <w:r>
        <w:t>Dietary Preferences/Tags: Gluten-free, lactose-free, sugar-free, vegan</w:t>
      </w:r>
    </w:p>
    <w:p/>
    <w:p>
      <w:pPr>
        <w:pStyle w:val="Heading2"/>
      </w:pPr>
      <w:r>
        <w:t>Batardas</w:t>
      </w:r>
    </w:p>
    <w:p>
      <w:r>
        <w:t>Type: Bakery</w:t>
      </w:r>
    </w:p>
    <w:p>
      <w:r>
        <w:t>Address: Praceta Lagoa de Óbidos, 38</w:t>
      </w:r>
    </w:p>
    <w:p>
      <w:r>
        <w:t>City: Parede</w:t>
      </w:r>
    </w:p>
    <w:p>
      <w:r>
        <w:t>Description: Dedicated gluten-free bakery offering breads, pastries, and other treats.</w:t>
      </w:r>
    </w:p>
    <w:p>
      <w:r>
        <w:t>Website: https://www.batardas.pt/</w:t>
      </w:r>
    </w:p>
    <w:p>
      <w:r>
        <w:t>Dietary Preferences/Tags: Gluten-free</w:t>
      </w:r>
    </w:p>
    <w:p/>
    <w:p>
      <w:pPr>
        <w:pStyle w:val="Heading2"/>
      </w:pPr>
      <w:r>
        <w:t>Mercado de Campo de Ourique</w:t>
      </w:r>
    </w:p>
    <w:p>
      <w:r>
        <w:t>Type: Market</w:t>
      </w:r>
    </w:p>
    <w:p>
      <w:r>
        <w:t>Address: Rua Coelho da Rocha, 104</w:t>
      </w:r>
    </w:p>
    <w:p>
      <w:r>
        <w:t>City: Lisbon</w:t>
      </w:r>
    </w:p>
    <w:p>
      <w:r>
        <w:t>Description: Neighborhood food market offering a variety of fresh produce and gourmet food stalls.</w:t>
      </w:r>
    </w:p>
    <w:p>
      <w:r>
        <w:t>Website: https://www.mercadodecampodeourique.pt/</w:t>
      </w:r>
    </w:p>
    <w:p>
      <w:r>
        <w:t>Dietary Preferences/Tags: Fresh produce, some gluten-free options</w:t>
      </w:r>
    </w:p>
    <w:p/>
    <w:p>
      <w:pPr>
        <w:pStyle w:val="Heading2"/>
      </w:pPr>
      <w:r>
        <w:t>Time Out Market Lisboa (Mercado da Ribeira)</w:t>
      </w:r>
    </w:p>
    <w:p>
      <w:r>
        <w:t>Type: Market</w:t>
      </w:r>
    </w:p>
    <w:p>
      <w:r>
        <w:t>Address: Avenida 24 de Julho</w:t>
      </w:r>
    </w:p>
    <w:p>
      <w:r>
        <w:t>City: Lisbon</w:t>
      </w:r>
    </w:p>
    <w:p>
      <w:r>
        <w:t>Description: Hosts numerous vendors, some of which offer gluten-free options. Always ask about cross-contamination.</w:t>
      </w:r>
    </w:p>
    <w:p>
      <w:r>
        <w:t>Website: https://www.timeoutmarket.com/lisboa/</w:t>
      </w:r>
    </w:p>
    <w:p>
      <w:r>
        <w:t>Dietary Preferences/Tags: Varied, some gluten-free options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