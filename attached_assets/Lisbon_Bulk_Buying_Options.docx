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Lisbon, Portugal Area Food Sources with Bulk Buying Options</w:t>
      </w:r>
    </w:p>
    <w:p>
      <w:pPr>
        <w:pStyle w:val="Heading2"/>
      </w:pPr>
      <w:r>
        <w:t>Maria Granel</w:t>
      </w:r>
    </w:p>
    <w:p>
      <w:r>
        <w:t>Type: Organic Bulk Store</w:t>
      </w:r>
    </w:p>
    <w:p>
      <w:r>
        <w:t>Address: Multiple locations in Lisbon</w:t>
      </w:r>
    </w:p>
    <w:p>
      <w:r>
        <w:t>City: Lisbon</w:t>
      </w:r>
    </w:p>
    <w:p>
      <w:r>
        <w:t>Description: Portugal’s first zero-waste grocery store offering bulk organic grains, seeds, legumes, spices, and baking ingredients.</w:t>
      </w:r>
    </w:p>
    <w:p>
      <w:r>
        <w:t>Website: https://mariagranel.com/</w:t>
      </w:r>
    </w:p>
    <w:p>
      <w:r>
        <w:t>Dietary Preferences/Tags: Bulk, organic, zero-waste</w:t>
      </w:r>
    </w:p>
    <w:p/>
    <w:p>
      <w:pPr>
        <w:pStyle w:val="Heading2"/>
      </w:pPr>
      <w:r>
        <w:t>Celeiro</w:t>
      </w:r>
    </w:p>
    <w:p>
      <w:r>
        <w:t>Type: Health Food Store</w:t>
      </w:r>
    </w:p>
    <w:p>
      <w:r>
        <w:t>Address: Multiple locations in Lisbon</w:t>
      </w:r>
    </w:p>
    <w:p>
      <w:r>
        <w:t>City: Lisbon</w:t>
      </w:r>
    </w:p>
    <w:p>
      <w:r>
        <w:t>Description: Health food chain with select locations offering bulk bins for grains, dried fruits, and other pantry staples.</w:t>
      </w:r>
    </w:p>
    <w:p>
      <w:r>
        <w:t>Website: https://www.celeiro.pt/</w:t>
      </w:r>
    </w:p>
    <w:p>
      <w:r>
        <w:t>Dietary Preferences/Tags: Bulk, organic, vegan, natural</w:t>
      </w:r>
    </w:p>
    <w:p/>
    <w:p>
      <w:pPr>
        <w:pStyle w:val="Heading2"/>
      </w:pPr>
      <w:r>
        <w:t>Go Natural</w:t>
      </w:r>
    </w:p>
    <w:p>
      <w:r>
        <w:t>Type: Health Food Store</w:t>
      </w:r>
    </w:p>
    <w:p>
      <w:r>
        <w:t>Address: Av. da Liberdade, and other locations in Lisbon</w:t>
      </w:r>
    </w:p>
    <w:p>
      <w:r>
        <w:t>City: Lisbon</w:t>
      </w:r>
    </w:p>
    <w:p>
      <w:r>
        <w:t>Description: Focuses on organic and natural products with some locations offering grains, legumes, and nuts in bulk packaging.</w:t>
      </w:r>
    </w:p>
    <w:p>
      <w:r>
        <w:t>Website: https://www.gonatural.pt/</w:t>
      </w:r>
    </w:p>
    <w:p>
      <w:r>
        <w:t>Dietary Preferences/Tags: Bulk, organic, health food</w:t>
      </w:r>
    </w:p>
    <w:p/>
    <w:p>
      <w:pPr>
        <w:pStyle w:val="Heading2"/>
      </w:pPr>
      <w:r>
        <w:t>Miosótis Bio</w:t>
      </w:r>
    </w:p>
    <w:p>
      <w:r>
        <w:t>Type: Organic Supermarket</w:t>
      </w:r>
    </w:p>
    <w:p>
      <w:r>
        <w:t>Address: Av. 5 de Outubro 143D, 1050-052 Lisboa</w:t>
      </w:r>
    </w:p>
    <w:p>
      <w:r>
        <w:t>City: Lisbon</w:t>
      </w:r>
    </w:p>
    <w:p>
      <w:r>
        <w:t>Description: Specializes in organic and local products with options for bulk produce, legumes, and dry goods.</w:t>
      </w:r>
    </w:p>
    <w:p>
      <w:r>
        <w:t>Website: https://www.miosotis-bio.pt/</w:t>
      </w:r>
    </w:p>
    <w:p>
      <w:r>
        <w:t>Dietary Preferences/Tags: Bulk, organic, farm-direct</w:t>
      </w:r>
    </w:p>
    <w:p/>
    <w:p>
      <w:pPr>
        <w:pStyle w:val="Heading2"/>
      </w:pPr>
      <w:r>
        <w:t>Biomercado</w:t>
      </w:r>
    </w:p>
    <w:p>
      <w:r>
        <w:t>Type: Organic Supermarket</w:t>
      </w:r>
    </w:p>
    <w:p>
      <w:r>
        <w:t>Address: Multiple locations in Lisbon</w:t>
      </w:r>
    </w:p>
    <w:p>
      <w:r>
        <w:t>City: Lisbon</w:t>
      </w:r>
    </w:p>
    <w:p>
      <w:r>
        <w:t>Description: Carries a variety of bulk-packaged goods including flours, beans, and grains, all certified organic.</w:t>
      </w:r>
    </w:p>
    <w:p>
      <w:r>
        <w:t>Website: https://www.biomercado.pt/</w:t>
      </w:r>
    </w:p>
    <w:p>
      <w:r>
        <w:t>Dietary Preferences/Tags: Bulk, organic, zero-waste</w:t>
      </w:r>
    </w:p>
    <w:p/>
    <w:p>
      <w:pPr>
        <w:pStyle w:val="Heading2"/>
      </w:pPr>
      <w:r>
        <w:t>Lidl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Though not a bulk store, Lidl regularly offers large value packs of grains, snacks, and frozen items at discount prices.</w:t>
      </w:r>
    </w:p>
    <w:p>
      <w:r>
        <w:t>Website: https://www.lidl.pt/</w:t>
      </w:r>
    </w:p>
    <w:p>
      <w:r>
        <w:t>Dietary Preferences/Tags: Bulk value packs, budget-friendly</w:t>
      </w:r>
    </w:p>
    <w:p/>
    <w:p>
      <w:pPr>
        <w:pStyle w:val="Heading2"/>
      </w:pPr>
      <w:r>
        <w:t>Auchan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Provides a selection of dry goods and frozen items in bulk or extra-large formats, often with store-brand discounts.</w:t>
      </w:r>
    </w:p>
    <w:p>
      <w:r>
        <w:t>Website: https://www.auchan.pt/</w:t>
      </w:r>
    </w:p>
    <w:p>
      <w:r>
        <w:t>Dietary Preferences/Tags: Bulk formats, family-size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