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Area Food Sources with Fresh Vegetables</w:t>
      </w:r>
    </w:p>
    <w:p>
      <w:pPr>
        <w:pStyle w:val="Heading2"/>
      </w:pPr>
      <w:r>
        <w:t>Continente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Large supermarket chain with a wide range of fresh vegetables including local and organic selections.</w:t>
      </w:r>
    </w:p>
    <w:p>
      <w:r>
        <w:t>Website: https://www.continente.pt/</w:t>
      </w:r>
    </w:p>
    <w:p>
      <w:r>
        <w:t>Dietary Preferences/Tags: Fresh vegetables, organic options</w:t>
      </w:r>
    </w:p>
    <w:p/>
    <w:p>
      <w:pPr>
        <w:pStyle w:val="Heading2"/>
      </w:pPr>
      <w:r>
        <w:t>Pingo Doce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Provides a broad selection of fresh vegetables, with emphasis on affordability and seasonal produce.</w:t>
      </w:r>
    </w:p>
    <w:p>
      <w:r>
        <w:t>Website: https://www.pingodoce.pt/</w:t>
      </w:r>
    </w:p>
    <w:p>
      <w:r>
        <w:t>Dietary Preferences/Tags: Fresh vegetables, local produce</w:t>
      </w:r>
    </w:p>
    <w:p/>
    <w:p>
      <w:pPr>
        <w:pStyle w:val="Heading2"/>
      </w:pPr>
      <w:r>
        <w:t>Lidl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Carries fresh vegetables at competitive prices, including some organic and locally sourced items.</w:t>
      </w:r>
    </w:p>
    <w:p>
      <w:r>
        <w:t>Website: https://www.lidl.pt/</w:t>
      </w:r>
    </w:p>
    <w:p>
      <w:r>
        <w:t>Dietary Preferences/Tags: Fresh vegetables, organic options</w:t>
      </w:r>
    </w:p>
    <w:p/>
    <w:p>
      <w:pPr>
        <w:pStyle w:val="Heading2"/>
      </w:pPr>
      <w:r>
        <w:t>Auchan</w:t>
      </w:r>
    </w:p>
    <w:p>
      <w:r>
        <w:t>Type: Supermarket</w:t>
      </w:r>
    </w:p>
    <w:p>
      <w:r>
        <w:t>Address: Multiple locations in Lisbon</w:t>
      </w:r>
    </w:p>
    <w:p>
      <w:r>
        <w:t>City: Lisbon</w:t>
      </w:r>
    </w:p>
    <w:p>
      <w:r>
        <w:t>Description: Known for its well-stocked produce section offering both conventional and organic vegetables.</w:t>
      </w:r>
    </w:p>
    <w:p>
      <w:r>
        <w:t>Website: https://www.auchan.pt/</w:t>
      </w:r>
    </w:p>
    <w:p>
      <w:r>
        <w:t>Dietary Preferences/Tags: Fresh vegetables, bio/organic options</w:t>
      </w:r>
    </w:p>
    <w:p/>
    <w:p>
      <w:pPr>
        <w:pStyle w:val="Heading2"/>
      </w:pPr>
      <w:r>
        <w:t>El Corte Inglés</w:t>
      </w:r>
    </w:p>
    <w:p>
      <w:r>
        <w:t>Type: Department Store with Supermarket</w:t>
      </w:r>
    </w:p>
    <w:p>
      <w:r>
        <w:t>Address: Av. António Augusto de Aguiar, 31</w:t>
      </w:r>
    </w:p>
    <w:p>
      <w:r>
        <w:t>City: Lisbon</w:t>
      </w:r>
    </w:p>
    <w:p>
      <w:r>
        <w:t>Description: Gourmet supermarket includes a high-quality produce section with fresh vegetables and organic choices.</w:t>
      </w:r>
    </w:p>
    <w:p>
      <w:r>
        <w:t>Website: https://www.elcorteingles.pt/</w:t>
      </w:r>
    </w:p>
    <w:p>
      <w:r>
        <w:t>Dietary Preferences/Tags: Fresh vegetables, organic</w:t>
      </w:r>
    </w:p>
    <w:p/>
    <w:p>
      <w:pPr>
        <w:pStyle w:val="Heading2"/>
      </w:pPr>
      <w:r>
        <w:t>Mercado de Campo de Ourique</w:t>
      </w:r>
    </w:p>
    <w:p>
      <w:r>
        <w:t>Type: Traditional Market</w:t>
      </w:r>
    </w:p>
    <w:p>
      <w:r>
        <w:t>Address: Rua Coelho da Rocha, 104</w:t>
      </w:r>
    </w:p>
    <w:p>
      <w:r>
        <w:t>City: Lisbon</w:t>
      </w:r>
    </w:p>
    <w:p>
      <w:r>
        <w:t>Description: Historic food market offering a wide variety of fresh, seasonal vegetables from regional farmers.</w:t>
      </w:r>
    </w:p>
    <w:p>
      <w:r>
        <w:t>Website: https://www.mercadodecampodeourique.pt/</w:t>
      </w:r>
    </w:p>
    <w:p>
      <w:r>
        <w:t>Dietary Preferences/Tags: Fresh vegetables, local produce</w:t>
      </w:r>
    </w:p>
    <w:p/>
    <w:p>
      <w:pPr>
        <w:pStyle w:val="Heading2"/>
      </w:pPr>
      <w:r>
        <w:t>Time Out Market Lisboa (Mercado da Ribeira)</w:t>
      </w:r>
    </w:p>
    <w:p>
      <w:r>
        <w:t>Type: Market</w:t>
      </w:r>
    </w:p>
    <w:p>
      <w:r>
        <w:t>Address: Avenida 24 de Julho</w:t>
      </w:r>
    </w:p>
    <w:p>
      <w:r>
        <w:t>City: Lisbon</w:t>
      </w:r>
    </w:p>
    <w:p>
      <w:r>
        <w:t>Description: Popular market with stalls selling fresh produce including vegetables directly from Portuguese growers.</w:t>
      </w:r>
    </w:p>
    <w:p>
      <w:r>
        <w:t>Website: https://www.timeoutmarket.com/lisboa/</w:t>
      </w:r>
    </w:p>
    <w:p>
      <w:r>
        <w:t>Dietary Preferences/Tags: Fresh vegetables, local produce</w:t>
      </w:r>
    </w:p>
    <w:p/>
    <w:p>
      <w:pPr>
        <w:pStyle w:val="Heading2"/>
      </w:pPr>
      <w:r>
        <w:t>Biomercado</w:t>
      </w:r>
    </w:p>
    <w:p>
      <w:r>
        <w:t>Type: Organic Supermarket</w:t>
      </w:r>
    </w:p>
    <w:p>
      <w:r>
        <w:t>Address: Multiple locations in Lisbon</w:t>
      </w:r>
    </w:p>
    <w:p>
      <w:r>
        <w:t>City: Lisbon</w:t>
      </w:r>
    </w:p>
    <w:p>
      <w:r>
        <w:t>Description: Offers certified organic vegetables and fresh produce sourced from eco-conscious farms.</w:t>
      </w:r>
    </w:p>
    <w:p>
      <w:r>
        <w:t>Website: https://www.biomercado.pt/</w:t>
      </w:r>
    </w:p>
    <w:p>
      <w:r>
        <w:t>Dietary Preferences/Tags: Fresh vegetables, organic</w:t>
      </w:r>
    </w:p>
    <w:p/>
    <w:p>
      <w:pPr>
        <w:pStyle w:val="Heading2"/>
      </w:pPr>
      <w:r>
        <w:t>Maria Granel</w:t>
      </w:r>
    </w:p>
    <w:p>
      <w:r>
        <w:t>Type: Organic Bulk Store</w:t>
      </w:r>
    </w:p>
    <w:p>
      <w:r>
        <w:t>Address: Multiple locations in Lisbon</w:t>
      </w:r>
    </w:p>
    <w:p>
      <w:r>
        <w:t>City: Lisbon</w:t>
      </w:r>
    </w:p>
    <w:p>
      <w:r>
        <w:t>Description: While mainly bulk and dry goods, they often stock local organic produce and vegetables seasonally.</w:t>
      </w:r>
    </w:p>
    <w:p>
      <w:r>
        <w:t>Website: https://mariagranel.com/</w:t>
      </w:r>
    </w:p>
    <w:p>
      <w:r>
        <w:t>Dietary Preferences/Tags: Organic, fresh produce</w:t>
      </w:r>
    </w:p>
    <w:p/>
    <w:p>
      <w:pPr>
        <w:pStyle w:val="Heading2"/>
      </w:pPr>
      <w:r>
        <w:t>Bomercado</w:t>
      </w:r>
    </w:p>
    <w:p>
      <w:r>
        <w:t>Type: Organic Grocery Store</w:t>
      </w:r>
    </w:p>
    <w:p>
      <w:r>
        <w:t>Address: R. de São Bento 235, 1250-221 Lisbon</w:t>
      </w:r>
    </w:p>
    <w:p>
      <w:r>
        <w:t>City: Lisbon</w:t>
      </w:r>
    </w:p>
    <w:p>
      <w:r>
        <w:t>Description: Focuses on small producer goods including seasonal and organic vegetables.</w:t>
      </w:r>
    </w:p>
    <w:p>
      <w:r>
        <w:t>Website: https://www.happycow.net/reviews/bomercado-lisbon-424897</w:t>
      </w:r>
    </w:p>
    <w:p>
      <w:r>
        <w:t>Dietary Preferences/Tags: Fresh vegetables, organic, local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